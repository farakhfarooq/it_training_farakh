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D045DE">
      <w:pPr>
        <w:pStyle w:val="36"/>
      </w:pPr>
      <w:r>
        <w:t>Linux System Administrator Tasks – Explained</w:t>
      </w:r>
    </w:p>
    <w:p w14:paraId="45D879BC">
      <w:pPr>
        <w:pStyle w:val="2"/>
      </w:pPr>
      <w:r>
        <w:t>Part 1: User &amp; Group Permissions</w:t>
      </w:r>
    </w:p>
    <w:p w14:paraId="66CBC28E">
      <w:pPr>
        <w:pStyle w:val="3"/>
      </w:pPr>
      <w:r>
        <w:t>Task 1.1 – Create Users &amp; Groups</w:t>
      </w:r>
    </w:p>
    <w:p w14:paraId="1A56B393">
      <w:pPr>
        <w:pStyle w:val="156"/>
      </w:pPr>
      <w:r>
        <w:t>Command(s):</w:t>
      </w:r>
    </w:p>
    <w:p w14:paraId="7B854231">
      <w:r>
        <w:t>sudo groupadd network_team</w:t>
      </w:r>
      <w:r>
        <w:br w:type="textWrapping"/>
      </w:r>
      <w:r>
        <w:t>sudo useradd -m -G network_team alice</w:t>
      </w:r>
      <w:r>
        <w:br w:type="textWrapping"/>
      </w:r>
      <w:r>
        <w:t>sudo useradd -m -G network_team bob</w:t>
      </w:r>
    </w:p>
    <w:p w14:paraId="5B04C5E7">
      <w:pPr>
        <w:pStyle w:val="156"/>
      </w:pPr>
      <w:r>
        <w:t>Explanation:</w:t>
      </w:r>
    </w:p>
    <w:p w14:paraId="6E0037B9">
      <w:r>
        <w:t>Creates a group called 'network_team' and adds users 'alice' and 'bob' to it with home directories.</w:t>
      </w:r>
    </w:p>
    <w:p w14:paraId="772EFDB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619625" cy="685800"/>
            <wp:effectExtent l="0" t="0" r="9525" b="0"/>
            <wp:docPr id="1" name="Picture 1" descr="Screenshot 2025-07-05 123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05 1239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E832">
      <w:pPr>
        <w:pStyle w:val="3"/>
      </w:pPr>
      <w:r>
        <w:t>Task 1.2 – Set Directory Permissions</w:t>
      </w:r>
    </w:p>
    <w:p w14:paraId="57B5A752">
      <w:pPr>
        <w:pStyle w:val="156"/>
      </w:pPr>
      <w:r>
        <w:t>Command(s):</w:t>
      </w:r>
    </w:p>
    <w:p w14:paraId="34F04AFC">
      <w:r>
        <w:t>sudo mkdir /opt/network_data</w:t>
      </w:r>
      <w:r>
        <w:br w:type="textWrapping"/>
      </w:r>
      <w:r>
        <w:t>sudo chown root:network_team /opt/network_data</w:t>
      </w:r>
      <w:r>
        <w:br w:type="textWrapping"/>
      </w:r>
      <w:r>
        <w:t>sudo chmod 770 /opt/network_data</w:t>
      </w:r>
    </w:p>
    <w:p w14:paraId="363331D6">
      <w:pPr>
        <w:pStyle w:val="156"/>
      </w:pPr>
      <w:r>
        <w:t>Explanation:</w:t>
      </w:r>
    </w:p>
    <w:p w14:paraId="628D6507">
      <w:r>
        <w:t>Creates a shared directory for the group and grants full permissions to the group while denying access to others.</w:t>
      </w:r>
    </w:p>
    <w:p w14:paraId="3C872CC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29225" cy="1495425"/>
            <wp:effectExtent l="0" t="0" r="9525" b="9525"/>
            <wp:docPr id="2" name="Picture 2" descr="Screenshot 2025-07-05 124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05 12400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B4BE">
      <w:pPr>
        <w:pStyle w:val="2"/>
      </w:pPr>
      <w:r>
        <w:t>Part 2: Network Tools &amp; Real-Time Checks</w:t>
      </w:r>
    </w:p>
    <w:p w14:paraId="5CF807EC">
      <w:pPr>
        <w:pStyle w:val="3"/>
      </w:pPr>
      <w:r>
        <w:t>Task 2.1 – Check Connectivity to google.com</w:t>
      </w:r>
    </w:p>
    <w:p w14:paraId="315624E3">
      <w:pPr>
        <w:pStyle w:val="156"/>
      </w:pPr>
      <w:r>
        <w:t>Command(s):</w:t>
      </w:r>
    </w:p>
    <w:p w14:paraId="249F3C0A">
      <w:r>
        <w:t>ping -c 4 google.com</w:t>
      </w:r>
      <w:r>
        <w:br w:type="textWrapping"/>
      </w:r>
      <w:r>
        <w:t>traceroute google.com</w:t>
      </w:r>
      <w:r>
        <w:br w:type="textWrapping"/>
      </w:r>
      <w:r>
        <w:t>mtr --report google.com</w:t>
      </w:r>
    </w:p>
    <w:p w14:paraId="00C3877C">
      <w:pPr>
        <w:pStyle w:val="156"/>
      </w:pPr>
      <w:r>
        <w:t>Explanation:</w:t>
      </w:r>
    </w:p>
    <w:p w14:paraId="220AA79A">
      <w:r>
        <w:t>Performs ping, route trace, and MTR report to analyze network path and latency to google.com.</w:t>
      </w:r>
    </w:p>
    <w:p w14:paraId="32704FA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3225" cy="4177030"/>
            <wp:effectExtent l="0" t="0" r="3175" b="13970"/>
            <wp:docPr id="3" name="Picture 3" descr="Screenshot 2025-07-05 124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05 12414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CB58">
      <w:pPr>
        <w:pStyle w:val="3"/>
      </w:pPr>
      <w:r>
        <w:t>Task 2.2 – Check Open Ports &amp; Listening Services</w:t>
      </w:r>
    </w:p>
    <w:p w14:paraId="072B2FB4">
      <w:pPr>
        <w:pStyle w:val="156"/>
      </w:pPr>
      <w:r>
        <w:t>Command(s):</w:t>
      </w:r>
    </w:p>
    <w:p w14:paraId="0DDE9631">
      <w:r>
        <w:t>sudo netstat -tuln</w:t>
      </w:r>
      <w:r>
        <w:br w:type="textWrapping"/>
      </w:r>
      <w:r>
        <w:t>sudo ss -tulwn</w:t>
      </w:r>
    </w:p>
    <w:p w14:paraId="5B90DC90">
      <w:pPr>
        <w:pStyle w:val="156"/>
      </w:pPr>
      <w:r>
        <w:t>Explanation:</w:t>
      </w:r>
    </w:p>
    <w:p w14:paraId="688717A9">
      <w:r>
        <w:t>Lists all currently open and listening TCP/UDP ports and the services bound to them.</w:t>
      </w:r>
    </w:p>
    <w:p w14:paraId="5CE4E3F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124450" cy="2867025"/>
            <wp:effectExtent l="0" t="0" r="0" b="9525"/>
            <wp:docPr id="5" name="Picture 5" descr="Screenshot 2025-07-05 124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05 12430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DC80">
      <w:pPr>
        <w:pStyle w:val="3"/>
      </w:pPr>
      <w:r>
        <w:t>Task 2.3 – Test Remote Port Connectivity</w:t>
      </w:r>
    </w:p>
    <w:p w14:paraId="5B188A41">
      <w:pPr>
        <w:pStyle w:val="156"/>
      </w:pPr>
      <w:r>
        <w:t>Command(s):</w:t>
      </w:r>
    </w:p>
    <w:p w14:paraId="5E2CDD56">
      <w:r>
        <w:t>telnet google.com 443</w:t>
      </w:r>
      <w:r>
        <w:br w:type="textWrapping"/>
      </w:r>
      <w:r>
        <w:t>nc -zv google.com 443</w:t>
      </w:r>
    </w:p>
    <w:p w14:paraId="323179FC">
      <w:pPr>
        <w:pStyle w:val="156"/>
      </w:pPr>
      <w:r>
        <w:t>Explanation:</w:t>
      </w:r>
    </w:p>
    <w:p w14:paraId="34D67FD7">
      <w:r>
        <w:t>Checks if port 443 on google.com is reachable using telnet or netcat.</w:t>
      </w:r>
    </w:p>
    <w:p w14:paraId="717D4DBE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086225" cy="1209675"/>
            <wp:effectExtent l="0" t="0" r="9525" b="9525"/>
            <wp:docPr id="6" name="Picture 6" descr="Screenshot 2025-07-05 124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05 12494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5A98">
      <w:pPr>
        <w:pStyle w:val="3"/>
      </w:pPr>
      <w:r>
        <w:t>Task 2.4 – Check Network Interfaces</w:t>
      </w:r>
    </w:p>
    <w:p w14:paraId="321C0AAC">
      <w:pPr>
        <w:pStyle w:val="156"/>
      </w:pPr>
      <w:r>
        <w:t>Command(s):</w:t>
      </w:r>
    </w:p>
    <w:p w14:paraId="1D167AAE">
      <w:r>
        <w:t>ifconfig</w:t>
      </w:r>
      <w:r>
        <w:br w:type="textWrapping"/>
      </w:r>
      <w:r>
        <w:t>ip addr</w:t>
      </w:r>
    </w:p>
    <w:p w14:paraId="3535895C">
      <w:pPr>
        <w:pStyle w:val="156"/>
      </w:pPr>
      <w:r>
        <w:t>Explanation:</w:t>
      </w:r>
    </w:p>
    <w:p w14:paraId="5E57EDAB">
      <w:r>
        <w:t>Displays detailed network interface configuration and IP address assignments.</w:t>
      </w:r>
    </w:p>
    <w:p w14:paraId="2E4E8CC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3860" cy="4641850"/>
            <wp:effectExtent l="0" t="0" r="2540" b="6350"/>
            <wp:docPr id="7" name="Picture 7" descr="Screenshot 2025-07-05 125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7-05 12504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C295">
      <w:pPr>
        <w:pStyle w:val="3"/>
      </w:pPr>
      <w:r>
        <w:t>Task 2.5 – DNS Lookup</w:t>
      </w:r>
    </w:p>
    <w:p w14:paraId="65F74BCD">
      <w:pPr>
        <w:pStyle w:val="156"/>
      </w:pPr>
      <w:r>
        <w:t>Command(s):</w:t>
      </w:r>
    </w:p>
    <w:p w14:paraId="3F8FF9F0">
      <w:r>
        <w:t>nslookup google.com</w:t>
      </w:r>
      <w:r>
        <w:br w:type="textWrapping"/>
      </w:r>
      <w:r>
        <w:t>dig google.com</w:t>
      </w:r>
    </w:p>
    <w:p w14:paraId="4173FB50">
      <w:pPr>
        <w:pStyle w:val="156"/>
      </w:pPr>
      <w:r>
        <w:t>Explanation:</w:t>
      </w:r>
    </w:p>
    <w:p w14:paraId="403F79C2">
      <w:r>
        <w:t>Performs DNS queries to retrieve domain information like IP addresses and response times.</w:t>
      </w:r>
    </w:p>
    <w:p w14:paraId="3F23807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10175" cy="4362450"/>
            <wp:effectExtent l="0" t="0" r="9525" b="0"/>
            <wp:docPr id="8" name="Picture 8" descr="Screenshot 2025-07-05 125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7-05 12514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97BC">
      <w:pPr>
        <w:pStyle w:val="3"/>
      </w:pPr>
      <w:r>
        <w:t>Task 2.6 – Download Test File</w:t>
      </w:r>
    </w:p>
    <w:p w14:paraId="5592B067">
      <w:pPr>
        <w:pStyle w:val="156"/>
      </w:pPr>
      <w:r>
        <w:t>Command(s):</w:t>
      </w:r>
    </w:p>
    <w:p w14:paraId="0E0FA967">
      <w:r>
        <w:t>wget https://example.com/testfile.txt</w:t>
      </w:r>
      <w:r>
        <w:br w:type="textWrapping"/>
      </w:r>
      <w:r>
        <w:t>curl -O https://example.com/testfile.txt</w:t>
      </w:r>
    </w:p>
    <w:p w14:paraId="2DAB14CA">
      <w:pPr>
        <w:pStyle w:val="156"/>
      </w:pPr>
      <w:r>
        <w:t>Explanation:</w:t>
      </w:r>
    </w:p>
    <w:p w14:paraId="71F4A581">
      <w:r>
        <w:t>Downloads a test file from the internet using wget or curl for connectivity testing.</w:t>
      </w:r>
    </w:p>
    <w:p w14:paraId="7DD00CE7">
      <w:pPr>
        <w:rPr>
          <w:rFonts w:hint="default"/>
          <w:lang w:val="en-US"/>
        </w:rPr>
      </w:pPr>
      <w:r>
        <w:rPr>
          <w:rFonts w:hint="default"/>
          <w:lang w:val="en-US"/>
        </w:rPr>
        <w:t>This command didn’t work because there wasn’t a static page with textfile availabel</w:t>
      </w:r>
    </w:p>
    <w:p w14:paraId="484431A4">
      <w:pPr>
        <w:pStyle w:val="3"/>
      </w:pPr>
      <w:r>
        <w:t>Task 2.7 – Monitor Bandwidth in Real Time</w:t>
      </w:r>
    </w:p>
    <w:p w14:paraId="13FDFD2D">
      <w:pPr>
        <w:pStyle w:val="156"/>
      </w:pPr>
      <w:r>
        <w:t>Command(s):</w:t>
      </w:r>
    </w:p>
    <w:p w14:paraId="0F13F2FE">
      <w:r>
        <w:t>sudo iftop -i eth0</w:t>
      </w:r>
      <w:r>
        <w:br w:type="textWrapping"/>
      </w:r>
      <w:r>
        <w:t>sudo nload eth0</w:t>
      </w:r>
    </w:p>
    <w:p w14:paraId="23E17BDD">
      <w:pPr>
        <w:pStyle w:val="156"/>
      </w:pPr>
      <w:r>
        <w:t>Explanation:</w:t>
      </w:r>
    </w:p>
    <w:p w14:paraId="3797CBAF">
      <w:r>
        <w:t>Monitors live network bandwidth usage on the specified network interface (eth0).</w:t>
      </w:r>
    </w:p>
    <w:p w14:paraId="63BBE262">
      <w:pPr>
        <w:rPr>
          <w:rFonts w:hint="default"/>
          <w:lang w:val="en-US"/>
        </w:rPr>
      </w:pPr>
      <w:r>
        <w:rPr>
          <w:rFonts w:hint="default"/>
          <w:lang w:val="en-US"/>
        </w:rPr>
        <w:t>This command also didn’t work as I didn’t have an eth interface</w:t>
      </w:r>
    </w:p>
    <w:p w14:paraId="6E169301">
      <w:pPr>
        <w:pStyle w:val="2"/>
      </w:pPr>
      <w:r>
        <w:t>Part 3: Compression &amp; Decompression</w:t>
      </w:r>
    </w:p>
    <w:p w14:paraId="65010978">
      <w:pPr>
        <w:pStyle w:val="3"/>
      </w:pPr>
      <w:r>
        <w:t>Task 3.1 – Archive Directory</w:t>
      </w:r>
    </w:p>
    <w:p w14:paraId="664CF274">
      <w:pPr>
        <w:pStyle w:val="156"/>
      </w:pPr>
      <w:r>
        <w:t>Command(s):</w:t>
      </w:r>
    </w:p>
    <w:p w14:paraId="6C424E3E">
      <w:r>
        <w:t>tar cvf network_data.tar /opt/network_data</w:t>
      </w:r>
    </w:p>
    <w:p w14:paraId="55A4AEB5">
      <w:pPr>
        <w:pStyle w:val="156"/>
      </w:pPr>
      <w:r>
        <w:t>Explanation:</w:t>
      </w:r>
    </w:p>
    <w:p w14:paraId="3D23F2FF">
      <w:r>
        <w:t>Creates a tar archive file of the network_data directory.</w:t>
      </w:r>
    </w:p>
    <w:p w14:paraId="73428183"/>
    <w:p w14:paraId="1ACC72E0">
      <w:pPr>
        <w:pStyle w:val="3"/>
      </w:pPr>
      <w:r>
        <w:t>Task 3.2 – Compress Archive</w:t>
      </w:r>
    </w:p>
    <w:p w14:paraId="7E276B1F">
      <w:pPr>
        <w:pStyle w:val="156"/>
      </w:pPr>
      <w:r>
        <w:t>Command(s):</w:t>
      </w:r>
    </w:p>
    <w:p w14:paraId="26C66C87">
      <w:r>
        <w:t>gzip network_data.tar</w:t>
      </w:r>
    </w:p>
    <w:p w14:paraId="5576CD3E">
      <w:pPr>
        <w:pStyle w:val="156"/>
      </w:pPr>
      <w:r>
        <w:t>Explanation:</w:t>
      </w:r>
    </w:p>
    <w:p w14:paraId="0486D0F9">
      <w:r>
        <w:t>Compresses the tar archive file using gzip format.</w:t>
      </w:r>
    </w:p>
    <w:p w14:paraId="616BCBF4">
      <w:pPr>
        <w:pStyle w:val="3"/>
      </w:pPr>
      <w:r>
        <w:t>Task 3.3 – Decompress Archive</w:t>
      </w:r>
    </w:p>
    <w:p w14:paraId="31AD028C">
      <w:pPr>
        <w:pStyle w:val="156"/>
      </w:pPr>
      <w:r>
        <w:t>Command(s):</w:t>
      </w:r>
    </w:p>
    <w:p w14:paraId="3F48493E">
      <w:r>
        <w:t>gunzip network_data.tar.gz</w:t>
      </w:r>
    </w:p>
    <w:p w14:paraId="1A6E3FC2">
      <w:pPr>
        <w:pStyle w:val="156"/>
      </w:pPr>
      <w:r>
        <w:t>Explanation:</w:t>
      </w:r>
    </w:p>
    <w:p w14:paraId="46ADB560">
      <w:r>
        <w:t>Decompresses the gzip file to retrieve the original tar archive.</w:t>
      </w:r>
    </w:p>
    <w:p w14:paraId="67C74CE2"/>
    <w:p w14:paraId="0BDF539F">
      <w:pPr>
        <w:pStyle w:val="3"/>
      </w:pPr>
      <w:r>
        <w:t>Task 3.4 – Use bzip2 Compression</w:t>
      </w:r>
    </w:p>
    <w:p w14:paraId="56F36F01">
      <w:pPr>
        <w:pStyle w:val="156"/>
      </w:pPr>
      <w:r>
        <w:t>Command(s):</w:t>
      </w:r>
    </w:p>
    <w:p w14:paraId="61931ED3">
      <w:r>
        <w:t>bzip2 network_data.tar</w:t>
      </w:r>
      <w:r>
        <w:br w:type="textWrapping"/>
      </w:r>
      <w:r>
        <w:t>bunzip2 network_data.tar.bz2</w:t>
      </w:r>
    </w:p>
    <w:p w14:paraId="6E198518">
      <w:pPr>
        <w:pStyle w:val="156"/>
      </w:pPr>
      <w:r>
        <w:t>Explanation:</w:t>
      </w:r>
    </w:p>
    <w:p w14:paraId="7689519F">
      <w:r>
        <w:t>Compresses and decompresses files using bzip2, offering better compression than gzip.</w:t>
      </w:r>
    </w:p>
    <w:p w14:paraId="075208C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629150" cy="3276600"/>
            <wp:effectExtent l="0" t="0" r="0" b="0"/>
            <wp:docPr id="9" name="Picture 9" descr="Screenshot 2025-07-05 130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7-05 1306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44BA"/>
    <w:p w14:paraId="1A531D23">
      <w:pPr>
        <w:pStyle w:val="2"/>
      </w:pPr>
      <w:r>
        <w:t>Part 4: Text Processing with grep &amp; awk</w:t>
      </w:r>
    </w:p>
    <w:p w14:paraId="4BBFF4EF">
      <w:pPr>
        <w:pStyle w:val="3"/>
      </w:pPr>
      <w:r>
        <w:t>Task 4.1 – Search for 'error' in Log Files</w:t>
      </w:r>
    </w:p>
    <w:p w14:paraId="0F942550">
      <w:pPr>
        <w:pStyle w:val="156"/>
      </w:pPr>
      <w:r>
        <w:t>Command(s):</w:t>
      </w:r>
    </w:p>
    <w:p w14:paraId="0421BAC4">
      <w:r>
        <w:t>grep "error" /var/log/syslog</w:t>
      </w:r>
    </w:p>
    <w:p w14:paraId="6B8EF0C3">
      <w:pPr>
        <w:pStyle w:val="156"/>
      </w:pPr>
      <w:r>
        <w:t>Explanation:</w:t>
      </w:r>
    </w:p>
    <w:p w14:paraId="7880346E">
      <w:r>
        <w:t>Searches the system log file for lines containing the word 'error'.</w:t>
      </w:r>
    </w:p>
    <w:p w14:paraId="5EA7A0DC">
      <w:bookmarkStart w:id="0" w:name="_GoBack"/>
      <w:bookmarkEnd w:id="0"/>
    </w:p>
    <w:p w14:paraId="7E73DE9F">
      <w:pPr>
        <w:pStyle w:val="3"/>
      </w:pPr>
      <w:r>
        <w:t>Task 4.2 – Count Number of Errors</w:t>
      </w:r>
    </w:p>
    <w:p w14:paraId="2CFD99C5">
      <w:pPr>
        <w:pStyle w:val="156"/>
      </w:pPr>
      <w:r>
        <w:t>Command(s):</w:t>
      </w:r>
    </w:p>
    <w:p w14:paraId="7F18B568">
      <w:r>
        <w:t>grep -c "error" /var/log/syslog</w:t>
      </w:r>
    </w:p>
    <w:p w14:paraId="0017955B">
      <w:pPr>
        <w:pStyle w:val="156"/>
      </w:pPr>
      <w:r>
        <w:t>Explanation:</w:t>
      </w:r>
    </w:p>
    <w:p w14:paraId="7F147FAB">
      <w:r>
        <w:t>Counts how many lines contain the word 'error' in the log file.</w:t>
      </w:r>
    </w:p>
    <w:p w14:paraId="449F34A5"/>
    <w:p w14:paraId="7B1808B6">
      <w:pPr>
        <w:pStyle w:val="3"/>
      </w:pPr>
      <w:r>
        <w:t>Task 4.3 – Extract Specific Fields from Error Logs</w:t>
      </w:r>
    </w:p>
    <w:p w14:paraId="388A0903">
      <w:pPr>
        <w:pStyle w:val="156"/>
      </w:pPr>
      <w:r>
        <w:t>Command(s):</w:t>
      </w:r>
    </w:p>
    <w:p w14:paraId="0D074083">
      <w:r>
        <w:t>grep "error" /var/log/syslog | awk '{print $1, $2, $3, $5}'</w:t>
      </w:r>
    </w:p>
    <w:p w14:paraId="18B4CEC1">
      <w:pPr>
        <w:pStyle w:val="156"/>
      </w:pPr>
      <w:r>
        <w:t>Explanation:</w:t>
      </w:r>
    </w:p>
    <w:p w14:paraId="0C86C497">
      <w:r>
        <w:t>Extracts timestamp and service name fields from error log entries.</w:t>
      </w:r>
    </w:p>
    <w:p w14:paraId="749F0EC3"/>
    <w:p w14:paraId="786830AB">
      <w:pPr>
        <w:pStyle w:val="3"/>
      </w:pPr>
      <w:r>
        <w:t>Task 4.4 – Filter and Summarize Unique Error Sources</w:t>
      </w:r>
    </w:p>
    <w:p w14:paraId="37EEAACF">
      <w:pPr>
        <w:pStyle w:val="156"/>
      </w:pPr>
      <w:r>
        <w:t>Command(s):</w:t>
      </w:r>
    </w:p>
    <w:p w14:paraId="65B77BA6">
      <w:r>
        <w:t>grep "error" /var/log/syslog | awk '{print $5}' | sort | uniq -c | sort -nr</w:t>
      </w:r>
    </w:p>
    <w:p w14:paraId="738F8AE9">
      <w:pPr>
        <w:pStyle w:val="156"/>
      </w:pPr>
      <w:r>
        <w:t>Explanation:</w:t>
      </w:r>
    </w:p>
    <w:p w14:paraId="042316FA">
      <w:r>
        <w:t>Summarizes how many times each service has reported errors by counting unique sources.</w:t>
      </w:r>
    </w:p>
    <w:p w14:paraId="1707FF50"/>
    <w:p w14:paraId="521979CB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898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farak</cp:lastModifiedBy>
  <dcterms:modified xsi:type="dcterms:W3CDTF">2025-07-05T08:31:13Z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7EC42F1EBE8C442EA80E55660060A5A7_12</vt:lpwstr>
  </property>
</Properties>
</file>